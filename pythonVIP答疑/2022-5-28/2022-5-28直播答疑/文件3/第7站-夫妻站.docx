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夫妻站</w:t>
      </w:r>
    </w:p>
    <w:p>
      <w:r>
        <w:t>授课：杨淑娟</w:t>
      </w:r>
    </w:p>
    <w:p>
      <w:r>
        <w:t>http://mashibing.com</w:t>
      </w:r>
    </w:p>
    <w:p/>
    <w:p>
      <w:r>
        <w:t>课程介绍：</w:t>
      </w:r>
    </w:p>
    <w:p>
      <w:r>
        <w:t>1、什么是字典</w:t>
      </w:r>
    </w:p>
    <w:p>
      <w:r>
        <w:t>2、字典的原理</w:t>
      </w:r>
    </w:p>
    <w:p>
      <w:r>
        <w:t>3、字典的创建与删除</w:t>
      </w:r>
    </w:p>
    <w:p>
      <w:r>
        <w:t>4、字典的查询操作</w:t>
      </w:r>
    </w:p>
    <w:p>
      <w:r>
        <w:t>5、字典元素的增、删、改操作</w:t>
      </w:r>
    </w:p>
    <w:p>
      <w:r>
        <w:t>6、字典推导式</w:t>
      </w:r>
    </w:p>
    <w:p/>
    <w:p/>
    <w:p/>
    <w:p/>
    <w:p/>
    <w:p>
      <w:r>
        <w:t>http://mashibing.com</w:t>
      </w:r>
    </w:p>
    <w:p>
      <w:r>
        <w:t>风里雨里，娟儿姐在马士兵教育等你!!!</w:t>
      </w:r>
    </w:p>
    <w:p>
      <w:r>
        <w:t>http://mashibing.com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