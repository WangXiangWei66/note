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6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FF0000"/>
          <w:sz w:val="28"/>
        </w:rPr>
        <w:t>学习中遇到的困难以及希望杨老师解答的问题：</w:t>
      </w:r>
    </w:p>
    <w:p>
      <w:pPr>
        <w:autoSpaceDN w:val="0"/>
        <w:autoSpaceDE w:val="0"/>
        <w:widowControl/>
        <w:spacing w:line="276" w:lineRule="exact" w:before="194" w:after="0"/>
        <w:ind w:left="360" w:right="2736" w:firstLine="0"/>
        <w:jc w:val="left"/>
      </w:pPr>
      <w:r>
        <w:rPr>
          <w:rFonts w:ascii="Calibri" w:hAnsi="Calibri" w:eastAsia="Calibri"/>
          <w:b/>
          <w:i w:val="0"/>
          <w:color w:val="FF0000"/>
          <w:sz w:val="21"/>
        </w:rPr>
        <w:t>1.</w:t>
      </w:r>
      <w:r>
        <w:rPr>
          <w:rFonts w:ascii="SimSun" w:hAnsi="SimSun" w:eastAsia="SimSun"/>
          <w:b w:val="0"/>
          <w:i w:val="0"/>
          <w:color w:val="000000"/>
          <w:sz w:val="21"/>
        </w:rPr>
        <w:t>添加列表要是打开就录入不了，这个要怎么解决</w:t>
      </w:r>
      <w:r>
        <w:rPr>
          <w:rFonts w:ascii="SimSun" w:hAnsi="SimSun" w:eastAsia="SimSun"/>
          <w:b w:val="0"/>
          <w:i w:val="0"/>
          <w:color w:val="0000FF"/>
          <w:sz w:val="21"/>
        </w:rPr>
        <w:t>（图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1-2</w:t>
      </w:r>
      <w:r>
        <w:rPr>
          <w:rFonts w:ascii="SimSun" w:hAnsi="SimSun" w:eastAsia="SimSun"/>
          <w:b w:val="0"/>
          <w:i w:val="0"/>
          <w:color w:val="0000FF"/>
          <w:sz w:val="21"/>
        </w:rPr>
        <w:t>）</w:t>
      </w:r>
      <w:r>
        <w:rPr>
          <w:rFonts w:ascii="SimSun" w:hAnsi="SimSun" w:eastAsia="SimSun"/>
          <w:b w:val="0"/>
          <w:i w:val="0"/>
          <w:color w:val="FF0000"/>
          <w:sz w:val="21"/>
        </w:rPr>
        <w:t>把你的代码发给我，我需要测试，目前看你的问题可能出现在这</w:t>
      </w:r>
    </w:p>
    <w:p>
      <w:pPr>
        <w:autoSpaceDN w:val="0"/>
        <w:autoSpaceDE w:val="0"/>
        <w:widowControl/>
        <w:spacing w:line="240" w:lineRule="auto" w:before="19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74310" cy="40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4" w:lineRule="auto" w:before="200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FF0000"/>
          <w:sz w:val="21"/>
        </w:rPr>
        <w:t>这里的</w:t>
      </w:r>
      <w:r>
        <w:rPr>
          <w:rFonts w:ascii="Calibri" w:hAnsi="Calibri" w:eastAsia="Calibri"/>
          <w:b/>
          <w:i w:val="0"/>
          <w:color w:val="FF0000"/>
          <w:sz w:val="21"/>
        </w:rPr>
        <w:t xml:space="preserve"> student_list</w:t>
      </w:r>
      <w:r>
        <w:rPr>
          <w:rFonts w:ascii="SimSun" w:hAnsi="SimSun" w:eastAsia="SimSun"/>
          <w:b w:val="0"/>
          <w:i w:val="0"/>
          <w:color w:val="FF0000"/>
          <w:sz w:val="21"/>
        </w:rPr>
        <w:t xml:space="preserve"> 是字典类型，应该是列表类型</w:t>
      </w:r>
    </w:p>
    <w:p>
      <w:pPr>
        <w:autoSpaceDN w:val="0"/>
        <w:autoSpaceDE w:val="0"/>
        <w:widowControl/>
        <w:spacing w:line="197" w:lineRule="auto" w:before="96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1"/>
        </w:rPr>
        <w:t xml:space="preserve">student_list=[{‘id’:id,’name’:name,’english’:English,’python’:python,’java’:java}] </w:t>
      </w:r>
    </w:p>
    <w:p>
      <w:pPr>
        <w:autoSpaceDN w:val="0"/>
        <w:autoSpaceDE w:val="0"/>
        <w:widowControl/>
        <w:spacing w:line="316" w:lineRule="exact" w:before="624" w:after="0"/>
        <w:ind w:left="360" w:right="288" w:firstLine="0"/>
        <w:jc w:val="left"/>
      </w:pPr>
      <w:r>
        <w:rPr>
          <w:rFonts w:ascii="Calibri" w:hAnsi="Calibri" w:eastAsia="Calibri"/>
          <w:b w:val="0"/>
          <w:i w:val="0"/>
          <w:color w:val="FF0000"/>
          <w:sz w:val="21"/>
        </w:rPr>
        <w:t>2.</w:t>
      </w:r>
      <w:r>
        <w:rPr>
          <w:rFonts w:ascii="SimSun" w:hAnsi="SimSun" w:eastAsia="SimSun"/>
          <w:b w:val="0"/>
          <w:i w:val="0"/>
          <w:color w:val="000000"/>
          <w:sz w:val="21"/>
        </w:rPr>
        <w:t>搭建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pycharm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步骤以及创建感觉不是很明白。之前还是黄老师帮忙远程弄的，希望对这 </w:t>
      </w:r>
      <w:r>
        <w:rPr>
          <w:rFonts w:ascii="SimSun" w:hAnsi="SimSun" w:eastAsia="SimSun"/>
          <w:b w:val="0"/>
          <w:i w:val="0"/>
          <w:color w:val="000000"/>
          <w:sz w:val="21"/>
        </w:rPr>
        <w:t>个安装这个。几个程序以及软件弄清楚之间的关系</w:t>
      </w:r>
      <w:r>
        <w:rPr>
          <w:rFonts w:ascii="SimSun" w:hAnsi="SimSun" w:eastAsia="SimSun"/>
          <w:b w:val="0"/>
          <w:i w:val="0"/>
          <w:color w:val="0000FF"/>
          <w:sz w:val="21"/>
        </w:rPr>
        <w:t>（图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3</w:t>
      </w:r>
      <w:r>
        <w:rPr>
          <w:rFonts w:ascii="SimSun" w:hAnsi="SimSun" w:eastAsia="SimSun"/>
          <w:b w:val="0"/>
          <w:i w:val="0"/>
          <w:color w:val="0000FF"/>
          <w:sz w:val="21"/>
        </w:rPr>
        <w:t>）</w:t>
      </w:r>
      <w:r>
        <w:br/>
      </w:r>
      <w:r>
        <w:rPr>
          <w:rFonts w:ascii="Helvetica" w:hAnsi="Helvetica" w:eastAsia="Helvetica"/>
          <w:b w:val="0"/>
          <w:i w:val="0"/>
          <w:color w:val="FF0000"/>
          <w:sz w:val="21"/>
        </w:rPr>
        <w:t xml:space="preserve">python3.11 </w:t>
      </w:r>
      <w:r>
        <w:rPr>
          <w:rFonts w:ascii="SimSun" w:hAnsi="SimSun" w:eastAsia="SimSun"/>
          <w:b w:val="0"/>
          <w:i w:val="0"/>
          <w:color w:val="FF0000"/>
          <w:sz w:val="21"/>
        </w:rPr>
        <w:t>是用来执行（运行）</w:t>
      </w:r>
      <w:r>
        <w:rPr>
          <w:rFonts w:ascii="Helvetica" w:hAnsi="Helvetica" w:eastAsia="Helvetica"/>
          <w:b w:val="0"/>
          <w:i w:val="0"/>
          <w:color w:val="FF0000"/>
          <w:sz w:val="21"/>
        </w:rPr>
        <w:t>Python</w:t>
      </w:r>
      <w:r>
        <w:rPr>
          <w:rFonts w:ascii="SimSun" w:hAnsi="SimSun" w:eastAsia="SimSun"/>
          <w:b w:val="0"/>
          <w:i w:val="0"/>
          <w:color w:val="FF0000"/>
          <w:sz w:val="21"/>
        </w:rPr>
        <w:t xml:space="preserve"> 程序的 </w:t>
      </w:r>
      <w:r>
        <w:br/>
      </w:r>
      <w:r>
        <w:rPr>
          <w:rFonts w:ascii="Helvetica" w:hAnsi="Helvetica" w:eastAsia="Helvetica"/>
          <w:b w:val="0"/>
          <w:i w:val="0"/>
          <w:color w:val="FF0000"/>
          <w:sz w:val="21"/>
        </w:rPr>
        <w:t>Pycharm-2021.3.3</w:t>
      </w:r>
      <w:r>
        <w:rPr>
          <w:rFonts w:ascii="SimSun" w:hAnsi="SimSun" w:eastAsia="SimSun"/>
          <w:b w:val="0"/>
          <w:i w:val="0"/>
          <w:color w:val="FF0000"/>
          <w:sz w:val="21"/>
        </w:rPr>
        <w:t xml:space="preserve"> 是用来编写</w:t>
      </w:r>
      <w:r>
        <w:rPr>
          <w:rFonts w:ascii="Helvetica" w:hAnsi="Helvetica" w:eastAsia="Helvetica"/>
          <w:b w:val="0"/>
          <w:i w:val="0"/>
          <w:color w:val="FF0000"/>
          <w:sz w:val="21"/>
        </w:rPr>
        <w:t xml:space="preserve"> Python</w:t>
      </w:r>
      <w:r>
        <w:rPr>
          <w:rFonts w:ascii="SimSun" w:hAnsi="SimSun" w:eastAsia="SimSun"/>
          <w:b w:val="0"/>
          <w:i w:val="0"/>
          <w:color w:val="FF0000"/>
          <w:sz w:val="21"/>
        </w:rPr>
        <w:t xml:space="preserve"> 代码的</w:t>
      </w:r>
    </w:p>
    <w:p>
      <w:pPr>
        <w:autoSpaceDN w:val="0"/>
        <w:autoSpaceDE w:val="0"/>
        <w:widowControl/>
        <w:spacing w:line="280" w:lineRule="exact" w:before="344" w:after="0"/>
        <w:ind w:left="36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3.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Q1. </w:t>
      </w:r>
      <w:r>
        <w:rPr>
          <w:rFonts w:ascii="SimSun" w:hAnsi="SimSun" w:eastAsia="SimSun"/>
          <w:b w:val="0"/>
          <w:i w:val="0"/>
          <w:color w:val="000000"/>
          <w:sz w:val="21"/>
        </w:rPr>
        <w:t>数据分析疑惑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:</w:t>
      </w:r>
      <w:r>
        <w:rPr>
          <w:rFonts w:ascii="SimSun" w:hAnsi="SimSun" w:eastAsia="SimSun"/>
          <w:b w:val="0"/>
          <w:i w:val="0"/>
          <w:color w:val="000000"/>
          <w:sz w:val="21"/>
        </w:rPr>
        <w:t>已经吧数分的视频看了一遍，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numpy</w:t>
      </w:r>
      <w:r>
        <w:rPr>
          <w:rFonts w:ascii="SimSun" w:hAnsi="SimSun" w:eastAsia="SimSun"/>
          <w:b w:val="0"/>
          <w:i w:val="0"/>
          <w:color w:val="000000"/>
          <w:sz w:val="21"/>
        </w:rPr>
        <w:t>、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panadas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是的基本使用都知道，</w:t>
      </w:r>
      <w:r>
        <w:rPr>
          <w:rFonts w:ascii="SimSun" w:hAnsi="SimSun" w:eastAsia="SimSun"/>
          <w:b w:val="0"/>
          <w:i w:val="0"/>
          <w:color w:val="000000"/>
          <w:sz w:val="21"/>
        </w:rPr>
        <w:t>但是拿到题就发怵，有什么好建议</w:t>
      </w:r>
    </w:p>
    <w:p>
      <w:pPr>
        <w:autoSpaceDN w:val="0"/>
        <w:autoSpaceDE w:val="0"/>
        <w:widowControl/>
        <w:spacing w:line="185" w:lineRule="auto" w:before="100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FF0000"/>
          <w:sz w:val="21"/>
        </w:rPr>
        <w:t>还是不熟，目前的级别是认识，但不会灵活应用</w:t>
      </w:r>
    </w:p>
    <w:p>
      <w:pPr>
        <w:autoSpaceDN w:val="0"/>
        <w:autoSpaceDE w:val="0"/>
        <w:widowControl/>
        <w:spacing w:line="298" w:lineRule="exact" w:before="28" w:after="0"/>
        <w:ind w:left="360" w:right="14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Q2. </w:t>
      </w:r>
      <w:r>
        <w:rPr>
          <w:rFonts w:ascii="SimSun" w:hAnsi="SimSun" w:eastAsia="SimSun"/>
          <w:b w:val="0"/>
          <w:i w:val="0"/>
          <w:color w:val="000000"/>
          <w:sz w:val="21"/>
        </w:rPr>
        <w:t>检测图形边缘用到哪个库，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opencv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还是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pillow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的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PLI   </w:t>
      </w:r>
      <w:r>
        <w:rPr>
          <w:rFonts w:ascii="SimSun" w:hAnsi="SimSun" w:eastAsia="SimSun"/>
          <w:b w:val="0"/>
          <w:i w:val="0"/>
          <w:color w:val="000000"/>
          <w:sz w:val="21"/>
        </w:rPr>
        <w:t>原理能讲讲么？</w:t>
      </w:r>
      <w:r>
        <w:rPr>
          <w:rFonts w:ascii="SimSun" w:hAnsi="SimSun" w:eastAsia="SimSun"/>
          <w:b w:val="0"/>
          <w:i w:val="0"/>
          <w:color w:val="FF0000"/>
          <w:sz w:val="21"/>
        </w:rPr>
        <w:t>问下路老师</w:t>
      </w:r>
    </w:p>
    <w:p>
      <w:pPr>
        <w:autoSpaceDN w:val="0"/>
        <w:autoSpaceDE w:val="0"/>
        <w:widowControl/>
        <w:spacing w:line="290" w:lineRule="exact" w:before="668" w:after="0"/>
        <w:ind w:left="360" w:right="4176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4.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Q1.</w:t>
      </w:r>
      <w:r>
        <w:rPr>
          <w:rFonts w:ascii="SimSun" w:hAnsi="SimSun" w:eastAsia="SimSun"/>
          <w:b w:val="0"/>
          <w:i w:val="0"/>
          <w:color w:val="000000"/>
          <w:sz w:val="21"/>
        </w:rPr>
        <w:t>讲一讲字典的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dict.count()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函数的具体用法 </w:t>
      </w:r>
      <w:r>
        <w:br/>
      </w:r>
      <w:r>
        <w:rPr>
          <w:rFonts w:ascii="SimSun" w:hAnsi="SimSun" w:eastAsia="SimSun"/>
          <w:b w:val="0"/>
          <w:i w:val="0"/>
          <w:color w:val="FF0000"/>
          <w:sz w:val="21"/>
        </w:rPr>
        <w:t>字典对象没有 count()方法</w:t>
      </w:r>
      <w:r>
        <w:rPr>
          <w:rFonts w:ascii="SimSun" w:hAnsi="SimSun" w:eastAsia="SimSun"/>
          <w:b w:val="0"/>
          <w:i w:val="0"/>
          <w:color w:val="FF0000"/>
          <w:sz w:val="21"/>
        </w:rPr>
        <w:t xml:space="preserve"> </w:t>
      </w:r>
    </w:p>
    <w:p>
      <w:pPr>
        <w:autoSpaceDN w:val="0"/>
        <w:autoSpaceDE w:val="0"/>
        <w:widowControl/>
        <w:spacing w:line="185" w:lineRule="auto" w:before="100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FF0000"/>
          <w:sz w:val="21"/>
        </w:rPr>
        <w:t>Python 中的列表对象具有 count()方法，用于统计指定元素在列表中出现的次数</w:t>
      </w:r>
    </w:p>
    <w:p>
      <w:pPr>
        <w:autoSpaceDN w:val="0"/>
        <w:autoSpaceDE w:val="0"/>
        <w:widowControl/>
        <w:spacing w:line="298" w:lineRule="exact" w:before="340" w:after="0"/>
        <w:ind w:left="360" w:right="40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Q2.python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数据结构的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100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个常用函数的专用讲解 </w:t>
      </w:r>
      <w:r>
        <w:rPr>
          <w:rFonts w:ascii="SimSun" w:hAnsi="SimSun" w:eastAsia="SimSun"/>
          <w:b w:val="0"/>
          <w:i w:val="0"/>
          <w:color w:val="FF0000"/>
          <w:sz w:val="21"/>
        </w:rPr>
        <w:t>请提供函数</w:t>
      </w:r>
    </w:p>
    <w:p>
      <w:pPr>
        <w:autoSpaceDN w:val="0"/>
        <w:autoSpaceDE w:val="0"/>
        <w:widowControl/>
        <w:spacing w:line="314" w:lineRule="exact" w:before="332" w:after="0"/>
        <w:ind w:left="360" w:right="288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5.</w:t>
      </w:r>
      <w:r>
        <w:rPr>
          <w:rFonts w:ascii="SimSun" w:hAnsi="SimSun" w:eastAsia="SimSun"/>
          <w:b w:val="0"/>
          <w:i w:val="0"/>
          <w:color w:val="000000"/>
          <w:sz w:val="21"/>
        </w:rPr>
        <w:t>讲解一下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eval()</w:t>
      </w:r>
      <w:r>
        <w:rPr>
          <w:rFonts w:ascii="SimSun" w:hAnsi="SimSun" w:eastAsia="SimSun"/>
          <w:b w:val="0"/>
          <w:i w:val="0"/>
          <w:color w:val="000000"/>
          <w:sz w:val="21"/>
        </w:rPr>
        <w:t>函数和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enumerate()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函数的用法 </w:t>
      </w:r>
      <w:r>
        <w:br/>
      </w:r>
      <w:r>
        <w:rPr>
          <w:rFonts w:ascii="SimSun" w:hAnsi="SimSun" w:eastAsia="SimSun"/>
          <w:b w:val="0"/>
          <w:i w:val="0"/>
          <w:color w:val="FF0000"/>
          <w:sz w:val="21"/>
        </w:rPr>
        <w:t>eval</w:t>
      </w:r>
      <w:r>
        <w:rPr>
          <w:rFonts w:ascii="Helvetica" w:hAnsi="Helvetica" w:eastAsia="Helvetica"/>
          <w:b w:val="0"/>
          <w:i w:val="0"/>
          <w:color w:val="FF0000"/>
          <w:sz w:val="21"/>
        </w:rPr>
        <w:t>()</w:t>
      </w:r>
      <w:r>
        <w:rPr>
          <w:rFonts w:ascii="SimSun" w:hAnsi="SimSun" w:eastAsia="SimSun"/>
          <w:b w:val="0"/>
          <w:i w:val="0"/>
          <w:color w:val="FF0000"/>
          <w:sz w:val="21"/>
        </w:rPr>
        <w:t xml:space="preserve">通常与 input()函数一起使用，用于将字符串类型转成实际的数据类型 </w:t>
      </w:r>
      <w:r>
        <w:br/>
      </w:r>
      <w:r>
        <w:rPr>
          <w:rFonts w:ascii="Calibri" w:hAnsi="Calibri" w:eastAsia="Calibri"/>
          <w:b/>
          <w:i w:val="0"/>
          <w:color w:val="FF0000"/>
          <w:sz w:val="21"/>
        </w:rPr>
        <w:t>enumerate()</w:t>
      </w:r>
      <w:r>
        <w:rPr>
          <w:rFonts w:ascii="SimSun" w:hAnsi="SimSun" w:eastAsia="SimSun"/>
          <w:b w:val="0"/>
          <w:i w:val="0"/>
          <w:color w:val="FF0000"/>
          <w:sz w:val="21"/>
        </w:rPr>
        <w:t>函数，一般与</w:t>
      </w:r>
      <w:r>
        <w:rPr>
          <w:rFonts w:ascii="Calibri" w:hAnsi="Calibri" w:eastAsia="Calibri"/>
          <w:b/>
          <w:i w:val="0"/>
          <w:color w:val="FF0000"/>
          <w:sz w:val="21"/>
        </w:rPr>
        <w:t xml:space="preserve"> for</w:t>
      </w:r>
      <w:r>
        <w:rPr>
          <w:rFonts w:ascii="SimSun" w:hAnsi="SimSun" w:eastAsia="SimSun"/>
          <w:b w:val="0"/>
          <w:i w:val="0"/>
          <w:color w:val="FF0000"/>
          <w:sz w:val="21"/>
        </w:rPr>
        <w:t xml:space="preserve"> 循环一起使用，遍历元组，列表等时，可提供元素的指定序号</w:t>
      </w:r>
    </w:p>
    <w:p>
      <w:pPr>
        <w:autoSpaceDN w:val="0"/>
        <w:autoSpaceDE w:val="0"/>
        <w:widowControl/>
        <w:spacing w:line="304" w:lineRule="exact" w:before="320" w:after="0"/>
        <w:ind w:left="360" w:right="1152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6.</w:t>
      </w:r>
      <w:r>
        <w:rPr>
          <w:rFonts w:ascii="SimSun" w:hAnsi="SimSun" w:eastAsia="SimSun"/>
          <w:b w:val="0"/>
          <w:i w:val="0"/>
          <w:color w:val="000000"/>
          <w:sz w:val="21"/>
        </w:rPr>
        <w:t>将实例变成函数可调用的对象该如何理解，以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call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为例</w:t>
      </w:r>
      <w:r>
        <w:rPr>
          <w:rFonts w:ascii="SimSun" w:hAnsi="SimSun" w:eastAsia="SimSun"/>
          <w:b w:val="0"/>
          <w:i w:val="0"/>
          <w:color w:val="0000FF"/>
          <w:sz w:val="21"/>
        </w:rPr>
        <w:t>（图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4</w:t>
      </w:r>
      <w:r>
        <w:rPr>
          <w:rFonts w:ascii="SimSun" w:hAnsi="SimSun" w:eastAsia="SimSun"/>
          <w:b w:val="0"/>
          <w:i w:val="0"/>
          <w:color w:val="0000FF"/>
          <w:sz w:val="21"/>
        </w:rPr>
        <w:t>）</w:t>
      </w:r>
      <w:r>
        <w:br/>
      </w:r>
      <w:r>
        <w:rPr>
          <w:rFonts w:ascii="Helvetica,Bold" w:hAnsi="Helvetica,Bold" w:eastAsia="Helvetica,Bold"/>
          <w:b/>
          <w:i w:val="0"/>
          <w:color w:val="FF0000"/>
          <w:sz w:val="21"/>
        </w:rPr>
        <w:t>__call__</w:t>
      </w:r>
      <w:r>
        <w:rPr>
          <w:rFonts w:ascii="SimSun" w:hAnsi="SimSun" w:eastAsia="SimSun"/>
          <w:b w:val="0"/>
          <w:i w:val="0"/>
          <w:color w:val="FF0000"/>
          <w:sz w:val="21"/>
        </w:rPr>
        <w:t>是父类</w:t>
      </w:r>
      <w:r>
        <w:rPr>
          <w:rFonts w:ascii="Helvetica,Bold" w:hAnsi="Helvetica,Bold" w:eastAsia="Helvetica,Bold"/>
          <w:b/>
          <w:i w:val="0"/>
          <w:color w:val="FF0000"/>
          <w:sz w:val="21"/>
        </w:rPr>
        <w:t xml:space="preserve"> object</w:t>
      </w:r>
      <w:r>
        <w:rPr>
          <w:rFonts w:ascii="SimSun" w:hAnsi="SimSun" w:eastAsia="SimSun"/>
          <w:b w:val="0"/>
          <w:i w:val="0"/>
          <w:color w:val="FF0000"/>
          <w:sz w:val="21"/>
        </w:rPr>
        <w:t xml:space="preserve"> 中的特殊方法，重写该方法之后，可将对象作为方法调用</w:t>
      </w:r>
    </w:p>
    <w:p>
      <w:pPr>
        <w:autoSpaceDN w:val="0"/>
        <w:autoSpaceDE w:val="0"/>
        <w:widowControl/>
        <w:spacing w:line="294" w:lineRule="exact" w:before="348" w:after="0"/>
        <w:ind w:left="360" w:right="129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7.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Vue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用来做什么的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    Vue</w:t>
      </w:r>
      <w:r>
        <w:rPr>
          <w:rFonts w:ascii="SimSun" w:hAnsi="SimSun" w:eastAsia="SimSun"/>
          <w:b w:val="0"/>
          <w:i w:val="0"/>
          <w:color w:val="000000"/>
          <w:sz w:val="21"/>
        </w:rPr>
        <w:t>，除了用来做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JavaScript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框架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,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还能用来做什么的 </w:t>
      </w:r>
      <w:r>
        <w:rPr>
          <w:rFonts w:ascii="Helvetica" w:hAnsi="Helvetica" w:eastAsia="Helvetica"/>
          <w:b w:val="0"/>
          <w:i w:val="0"/>
          <w:color w:val="FF0000"/>
          <w:sz w:val="21"/>
        </w:rPr>
        <w:t>Vue</w:t>
      </w:r>
      <w:r>
        <w:rPr>
          <w:rFonts w:ascii="SimSun" w:hAnsi="SimSun" w:eastAsia="SimSun"/>
          <w:b w:val="0"/>
          <w:i w:val="0"/>
          <w:color w:val="FF0000"/>
          <w:sz w:val="21"/>
        </w:rPr>
        <w:t xml:space="preserve"> 就是前端的框架</w:t>
      </w:r>
    </w:p>
    <w:p>
      <w:pPr>
        <w:autoSpaceDN w:val="0"/>
        <w:autoSpaceDE w:val="0"/>
        <w:widowControl/>
        <w:spacing w:line="278" w:lineRule="exact" w:before="364" w:after="0"/>
        <w:ind w:left="360" w:right="5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8.</w:t>
      </w:r>
      <w:r>
        <w:rPr>
          <w:rFonts w:ascii="SimSun" w:hAnsi="SimSun" w:eastAsia="SimSun"/>
          <w:b w:val="0"/>
          <w:i w:val="0"/>
          <w:color w:val="000000"/>
          <w:sz w:val="21"/>
        </w:rPr>
        <w:t>对所学的内容已经有了模糊的认识，不全面。怎样才能把所学的知识熟练运用起来？</w:t>
      </w:r>
      <w:r>
        <w:rPr>
          <w:rFonts w:ascii="SimSun" w:hAnsi="SimSun" w:eastAsia="SimSun"/>
          <w:b w:val="0"/>
          <w:i w:val="0"/>
          <w:color w:val="FF0000"/>
          <w:sz w:val="21"/>
        </w:rPr>
        <w:t>“书读百遍其意自现”</w:t>
      </w:r>
    </w:p>
    <w:p>
      <w:pPr>
        <w:autoSpaceDN w:val="0"/>
        <w:autoSpaceDE w:val="0"/>
        <w:widowControl/>
        <w:spacing w:line="204" w:lineRule="auto" w:before="41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1"/>
        </w:rPr>
        <w:t>9.</w:t>
      </w:r>
      <w:r>
        <w:rPr>
          <w:rFonts w:ascii="SimSun" w:hAnsi="SimSun" w:eastAsia="SimSun"/>
          <w:b w:val="0"/>
          <w:i w:val="0"/>
          <w:color w:val="000000"/>
          <w:sz w:val="21"/>
        </w:rPr>
        <w:t>模块中创建对象池供其他模块的方法使用，我现在的对象池，每次返回都不是同一对象地</w:t>
      </w:r>
    </w:p>
    <w:p>
      <w:pPr>
        <w:sectPr>
          <w:pgSz w:w="11906" w:h="16838"/>
          <w:pgMar w:top="806" w:right="1440" w:bottom="844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236" w:lineRule="exact" w:before="22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址，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print(id(session))</w:t>
      </w:r>
      <w:r>
        <w:rPr>
          <w:rFonts w:ascii="SimSun" w:hAnsi="SimSun" w:eastAsia="SimSun"/>
          <w:b w:val="0"/>
          <w:i w:val="0"/>
          <w:color w:val="0000FF"/>
          <w:sz w:val="21"/>
        </w:rPr>
        <w:t>（文件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1</w:t>
      </w:r>
      <w:r>
        <w:rPr>
          <w:rFonts w:ascii="SimSun" w:hAnsi="SimSun" w:eastAsia="SimSun"/>
          <w:b w:val="0"/>
          <w:i w:val="0"/>
          <w:color w:val="0000FF"/>
          <w:sz w:val="21"/>
        </w:rPr>
        <w:t>）</w:t>
      </w:r>
    </w:p>
    <w:p>
      <w:pPr>
        <w:autoSpaceDN w:val="0"/>
        <w:autoSpaceDE w:val="0"/>
        <w:widowControl/>
        <w:spacing w:line="204" w:lineRule="auto" w:before="710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10.</w:t>
      </w:r>
      <w:r>
        <w:rPr>
          <w:rFonts w:ascii="SimSun" w:hAnsi="SimSun" w:eastAsia="SimSun"/>
          <w:b w:val="0"/>
          <w:i w:val="0"/>
          <w:color w:val="000000"/>
          <w:sz w:val="21"/>
        </w:rPr>
        <w:t>闭包的应用场景，单例模式的应用场景以及装饰器的应用。项目</w:t>
      </w:r>
    </w:p>
    <w:p>
      <w:pPr>
        <w:autoSpaceDN w:val="0"/>
        <w:tabs>
          <w:tab w:pos="1080" w:val="left"/>
          <w:tab w:pos="2042" w:val="left"/>
        </w:tabs>
        <w:autoSpaceDE w:val="0"/>
        <w:widowControl/>
        <w:spacing w:line="245" w:lineRule="auto" w:before="686" w:after="0"/>
        <w:ind w:left="360" w:right="1008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11.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希望杨老师讲解下这个多继承的优先级问题，这种多继承机制搞混了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class A: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def __init__(self):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self.n = 2 </w:t>
      </w:r>
    </w:p>
    <w:p>
      <w:pPr>
        <w:autoSpaceDN w:val="0"/>
        <w:autoSpaceDE w:val="0"/>
        <w:widowControl/>
        <w:spacing w:line="245" w:lineRule="auto" w:before="386" w:after="0"/>
        <w:ind w:left="2042" w:right="1440" w:hanging="962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 def add(self, m):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print('self is {0} @A.add'.format(self))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self.n += m </w:t>
      </w:r>
    </w:p>
    <w:p>
      <w:pPr>
        <w:autoSpaceDN w:val="0"/>
        <w:tabs>
          <w:tab w:pos="1080" w:val="left"/>
          <w:tab w:pos="2042" w:val="left"/>
        </w:tabs>
        <w:autoSpaceDE w:val="0"/>
        <w:widowControl/>
        <w:spacing w:line="245" w:lineRule="auto" w:before="384" w:after="0"/>
        <w:ind w:left="360" w:right="5184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class B(A):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def __init__(self):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self.n = 3 </w:t>
      </w:r>
    </w:p>
    <w:p>
      <w:pPr>
        <w:autoSpaceDN w:val="0"/>
        <w:autoSpaceDE w:val="0"/>
        <w:widowControl/>
        <w:spacing w:line="245" w:lineRule="auto" w:before="384" w:after="0"/>
        <w:ind w:left="2042" w:right="1440" w:hanging="962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 def add(self, m):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print('self is {0} @B.add'.format(self))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super().add(m)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self.n += 3 </w:t>
      </w:r>
    </w:p>
    <w:p>
      <w:pPr>
        <w:autoSpaceDN w:val="0"/>
        <w:tabs>
          <w:tab w:pos="1080" w:val="left"/>
          <w:tab w:pos="2042" w:val="left"/>
        </w:tabs>
        <w:autoSpaceDE w:val="0"/>
        <w:widowControl/>
        <w:spacing w:line="245" w:lineRule="auto" w:before="384" w:after="0"/>
        <w:ind w:left="360" w:right="5184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class C(A):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def __init__(self):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self.n = 4 </w:t>
      </w:r>
    </w:p>
    <w:p>
      <w:pPr>
        <w:autoSpaceDN w:val="0"/>
        <w:autoSpaceDE w:val="0"/>
        <w:widowControl/>
        <w:spacing w:line="245" w:lineRule="auto" w:before="384" w:after="0"/>
        <w:ind w:left="2042" w:right="1440" w:hanging="962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 def add(self, m):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print('self is {0} @C.add'.format(self))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super().add(m)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self.n += 4 </w:t>
      </w:r>
    </w:p>
    <w:p>
      <w:pPr>
        <w:autoSpaceDN w:val="0"/>
        <w:tabs>
          <w:tab w:pos="1080" w:val="left"/>
          <w:tab w:pos="2042" w:val="left"/>
        </w:tabs>
        <w:autoSpaceDE w:val="0"/>
        <w:widowControl/>
        <w:spacing w:line="245" w:lineRule="auto" w:before="384" w:after="0"/>
        <w:ind w:left="360" w:right="5184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class D(B, C):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def __init__(self):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self.n = 5 </w:t>
      </w:r>
    </w:p>
    <w:p>
      <w:pPr>
        <w:autoSpaceDN w:val="0"/>
        <w:autoSpaceDE w:val="0"/>
        <w:widowControl/>
        <w:spacing w:line="245" w:lineRule="auto" w:before="384" w:after="0"/>
        <w:ind w:left="2042" w:right="1440" w:hanging="962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 def add(self, m):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print('self is {0} @D.add'.format(self))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super().add(m)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self.n += 5 </w:t>
      </w:r>
    </w:p>
    <w:p>
      <w:pPr>
        <w:autoSpaceDN w:val="0"/>
        <w:autoSpaceDE w:val="0"/>
        <w:widowControl/>
        <w:spacing w:line="245" w:lineRule="auto" w:before="384" w:after="0"/>
        <w:ind w:left="360" w:right="7344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d = D()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d.add(2) </w:t>
      </w:r>
    </w:p>
    <w:p>
      <w:pPr>
        <w:sectPr>
          <w:pgSz w:w="11906" w:h="16838"/>
          <w:pgMar w:top="730" w:right="1440" w:bottom="852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1872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print(d.n)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out: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self is &lt;__main__.D object at 0x10ce10e48&gt; @D.add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self is &lt;__main__.D object at 0x10ce10e48&gt; @B.add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self is &lt;__main__.D object at 0x10ce10e48&gt; @C.add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self is &lt;__main__.D object at 0x10ce10e48&gt; @A.add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19 </w:t>
      </w:r>
    </w:p>
    <w:p>
      <w:pPr>
        <w:autoSpaceDN w:val="0"/>
        <w:autoSpaceDE w:val="0"/>
        <w:widowControl/>
        <w:spacing w:line="304" w:lineRule="exact" w:before="642" w:after="0"/>
        <w:ind w:left="360" w:right="2016" w:firstLine="0"/>
        <w:jc w:val="left"/>
      </w:pPr>
      <w:r>
        <w:rPr>
          <w:rFonts w:ascii="Calibri" w:hAnsi="Calibri" w:eastAsia="Calibri"/>
          <w:b/>
          <w:i w:val="0"/>
          <w:color w:val="FF0000"/>
          <w:sz w:val="21"/>
        </w:rPr>
        <w:t>12.</w:t>
      </w:r>
      <w:r>
        <w:rPr>
          <w:rFonts w:ascii="SimSun" w:hAnsi="SimSun" w:eastAsia="SimSun"/>
          <w:b w:val="0"/>
          <w:i w:val="0"/>
          <w:color w:val="000000"/>
          <w:sz w:val="21"/>
        </w:rPr>
        <w:t>希望解决在学用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imagespipline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时爬取图片下载不到本地</w:t>
      </w:r>
      <w:r>
        <w:rPr>
          <w:rFonts w:ascii="SimSun" w:hAnsi="SimSun" w:eastAsia="SimSun"/>
          <w:b w:val="0"/>
          <w:i w:val="0"/>
          <w:color w:val="0000FF"/>
          <w:sz w:val="21"/>
        </w:rPr>
        <w:t>（文件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2</w:t>
      </w:r>
      <w:r>
        <w:rPr>
          <w:rFonts w:ascii="SimSun" w:hAnsi="SimSun" w:eastAsia="SimSun"/>
          <w:b w:val="0"/>
          <w:i w:val="0"/>
          <w:color w:val="0000FF"/>
          <w:sz w:val="21"/>
        </w:rPr>
        <w:t>）</w:t>
      </w:r>
      <w:r>
        <w:rPr>
          <w:rFonts w:ascii="Helvetica,Bold" w:hAnsi="Helvetica,Bold" w:eastAsia="Helvetica,Bold"/>
          <w:b/>
          <w:i w:val="0"/>
          <w:color w:val="FF0000"/>
          <w:sz w:val="21"/>
        </w:rPr>
        <w:t>1</w:t>
      </w:r>
      <w:r>
        <w:rPr>
          <w:rFonts w:ascii="SimSun" w:hAnsi="SimSun" w:eastAsia="SimSun"/>
          <w:b w:val="0"/>
          <w:i w:val="0"/>
          <w:color w:val="FF0000"/>
          <w:sz w:val="21"/>
        </w:rPr>
        <w:t>）导入问题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74310" cy="1620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4" w:lineRule="auto" w:before="180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1"/>
        </w:rPr>
        <w:t>2</w:t>
      </w:r>
      <w:r>
        <w:rPr>
          <w:rFonts w:ascii="SimSun" w:hAnsi="SimSun" w:eastAsia="SimSun"/>
          <w:b w:val="0"/>
          <w:i w:val="0"/>
          <w:color w:val="FF0000"/>
          <w:sz w:val="21"/>
        </w:rPr>
        <w:t>）磁盘路径问题</w:t>
      </w:r>
      <w:r>
        <w:rPr>
          <w:rFonts w:ascii="SimSun" w:hAnsi="SimSun" w:eastAsia="SimSun"/>
          <w:b w:val="0"/>
          <w:i w:val="0"/>
          <w:color w:val="FF0000"/>
          <w:sz w:val="21"/>
        </w:rPr>
        <w:t>，首先要在指定路径下创建好</w:t>
      </w:r>
      <w:r>
        <w:rPr>
          <w:rFonts w:ascii="Calibri" w:hAnsi="Calibri" w:eastAsia="Calibri"/>
          <w:b/>
          <w:i w:val="0"/>
          <w:color w:val="FF0000"/>
          <w:sz w:val="21"/>
        </w:rPr>
        <w:t xml:space="preserve"> pic</w:t>
      </w:r>
      <w:r>
        <w:rPr>
          <w:rFonts w:ascii="SimSun" w:hAnsi="SimSun" w:eastAsia="SimSun"/>
          <w:b w:val="0"/>
          <w:i w:val="0"/>
          <w:color w:val="FF0000"/>
          <w:sz w:val="21"/>
        </w:rPr>
        <w:t xml:space="preserve"> 目录</w:t>
      </w:r>
    </w:p>
    <w:p>
      <w:pPr>
        <w:autoSpaceDN w:val="0"/>
        <w:autoSpaceDE w:val="0"/>
        <w:widowControl/>
        <w:spacing w:line="245" w:lineRule="auto" w:before="390" w:after="0"/>
        <w:ind w:left="360" w:right="288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13.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因为零基础，后边学起来比较吃力，后边几章模模糊糊，是接着向下学还是完全记住语 </w:t>
      </w:r>
      <w:r>
        <w:rPr>
          <w:rFonts w:ascii="SimSun" w:hAnsi="SimSun" w:eastAsia="SimSun"/>
          <w:b w:val="0"/>
          <w:i w:val="0"/>
          <w:color w:val="000000"/>
          <w:sz w:val="21"/>
        </w:rPr>
        <w:t>法再向下学习。请老师指点。</w:t>
      </w:r>
    </w:p>
    <w:p>
      <w:pPr>
        <w:autoSpaceDN w:val="0"/>
        <w:autoSpaceDE w:val="0"/>
        <w:widowControl/>
        <w:spacing w:line="185" w:lineRule="auto" w:before="10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FF0000"/>
          <w:sz w:val="21"/>
        </w:rPr>
        <w:t>第几章？</w:t>
      </w:r>
      <w:r>
        <w:rPr>
          <w:rFonts w:ascii="SimSun" w:hAnsi="SimSun" w:eastAsia="SimSun"/>
          <w:b w:val="0"/>
          <w:i w:val="0"/>
          <w:color w:val="FF0000"/>
          <w:sz w:val="21"/>
        </w:rPr>
        <w:t>面向对象那两章的确有难度，如果是面向对象那两章，建议继续往下学习，如果</w:t>
      </w:r>
    </w:p>
    <w:p>
      <w:pPr>
        <w:autoSpaceDN w:val="0"/>
        <w:autoSpaceDE w:val="0"/>
        <w:widowControl/>
        <w:spacing w:line="185" w:lineRule="auto" w:before="100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FF0000"/>
          <w:sz w:val="21"/>
        </w:rPr>
        <w:t>是前边，建议再学一遍，加深知识点的印象</w:t>
      </w:r>
    </w:p>
    <w:p>
      <w:pPr>
        <w:autoSpaceDN w:val="0"/>
        <w:autoSpaceDE w:val="0"/>
        <w:widowControl/>
        <w:spacing w:line="304" w:lineRule="exact" w:before="342" w:after="0"/>
        <w:ind w:left="360" w:right="288" w:firstLine="0"/>
        <w:jc w:val="left"/>
      </w:pPr>
      <w:r>
        <w:rPr>
          <w:rFonts w:ascii="Calibri" w:hAnsi="Calibri" w:eastAsia="Calibri"/>
          <w:b/>
          <w:i w:val="0"/>
          <w:color w:val="FF0000"/>
          <w:sz w:val="21"/>
        </w:rPr>
        <w:t>14.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# </w:t>
      </w:r>
      <w:r>
        <w:rPr>
          <w:rFonts w:ascii="SimSun" w:hAnsi="SimSun" w:eastAsia="SimSun"/>
          <w:b w:val="0"/>
          <w:i w:val="0"/>
          <w:color w:val="000000"/>
          <w:sz w:val="21"/>
        </w:rPr>
        <w:t>数据输出到文件中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_ </w:t>
      </w:r>
      <w:r>
        <w:rPr>
          <w:rFonts w:ascii="SimSun" w:hAnsi="SimSun" w:eastAsia="SimSun"/>
          <w:b w:val="0"/>
          <w:i w:val="0"/>
          <w:color w:val="000000"/>
          <w:sz w:val="21"/>
        </w:rPr>
        <w:t>苹果系统，没有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D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盘啥的，路径写不进去，没搞定！！！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——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报 </w:t>
      </w:r>
      <w:r>
        <w:rPr>
          <w:rFonts w:ascii="SimSun" w:hAnsi="SimSun" w:eastAsia="SimSun"/>
          <w:b w:val="0"/>
          <w:i w:val="0"/>
          <w:color w:val="000000"/>
          <w:sz w:val="21"/>
        </w:rPr>
        <w:t>错</w:t>
      </w:r>
      <w:r>
        <w:rPr>
          <w:rFonts w:ascii="SimSun" w:hAnsi="SimSun" w:eastAsia="SimSun"/>
          <w:b w:val="0"/>
          <w:i w:val="0"/>
          <w:color w:val="0000FF"/>
          <w:sz w:val="21"/>
        </w:rPr>
        <w:t>（图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5</w:t>
      </w:r>
      <w:r>
        <w:rPr>
          <w:rFonts w:ascii="SimSun" w:hAnsi="SimSun" w:eastAsia="SimSun"/>
          <w:b w:val="0"/>
          <w:i w:val="0"/>
          <w:color w:val="0000FF"/>
          <w:sz w:val="21"/>
        </w:rPr>
        <w:t>）</w:t>
      </w:r>
    </w:p>
    <w:p>
      <w:pPr>
        <w:autoSpaceDN w:val="0"/>
        <w:tabs>
          <w:tab w:pos="1944" w:val="left"/>
        </w:tabs>
        <w:autoSpaceDE w:val="0"/>
        <w:widowControl/>
        <w:spacing w:line="250" w:lineRule="auto" w:before="398" w:after="0"/>
        <w:ind w:left="360" w:right="288" w:firstLine="0"/>
        <w:jc w:val="left"/>
      </w:pPr>
      <w:r>
        <w:rPr>
          <w:rFonts w:ascii="SimSun" w:hAnsi="SimSun" w:eastAsia="SimSun"/>
          <w:b w:val="0"/>
          <w:i w:val="0"/>
          <w:color w:val="FF0000"/>
          <w:sz w:val="21"/>
        </w:rPr>
        <w:t>两种解决方案：</w:t>
      </w:r>
      <w:r>
        <w:rPr>
          <w:rFonts w:ascii="Calibri" w:hAnsi="Calibri" w:eastAsia="Calibri"/>
          <w:b/>
          <w:i w:val="0"/>
          <w:color w:val="FF0000"/>
          <w:sz w:val="21"/>
        </w:rPr>
        <w:t xml:space="preserve">  1</w:t>
      </w:r>
      <w:r>
        <w:rPr>
          <w:rFonts w:ascii="SimSun" w:hAnsi="SimSun" w:eastAsia="SimSun"/>
          <w:b w:val="0"/>
          <w:i w:val="0"/>
          <w:color w:val="FF0000"/>
          <w:sz w:val="21"/>
        </w:rPr>
        <w:t>）不写路径，直接写文件名，就会在当前路径下创建新文件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FF0000"/>
          <w:sz w:val="21"/>
        </w:rPr>
        <w:t xml:space="preserve"> 2</w:t>
      </w:r>
      <w:r>
        <w:rPr>
          <w:rFonts w:ascii="SimSun" w:hAnsi="SimSun" w:eastAsia="SimSun"/>
          <w:b w:val="0"/>
          <w:i w:val="0"/>
          <w:color w:val="FF0000"/>
          <w:sz w:val="21"/>
        </w:rPr>
        <w:t>）试试</w:t>
      </w:r>
      <w:r>
        <w:rPr>
          <w:rFonts w:ascii="Calibri" w:hAnsi="Calibri" w:eastAsia="Calibri"/>
          <w:b/>
          <w:i w:val="0"/>
          <w:color w:val="FF0000"/>
          <w:sz w:val="21"/>
        </w:rPr>
        <w:t xml:space="preserve"> os.getcwd()</w:t>
      </w:r>
      <w:r>
        <w:rPr>
          <w:rFonts w:ascii="SimSun" w:hAnsi="SimSun" w:eastAsia="SimSun"/>
          <w:b w:val="0"/>
          <w:i w:val="0"/>
          <w:color w:val="FF0000"/>
          <w:sz w:val="21"/>
        </w:rPr>
        <w:t xml:space="preserve">获取当前路径的方法是否管用，要使用前先使用 </w:t>
      </w:r>
      <w:r>
        <w:rPr>
          <w:rFonts w:ascii="Calibri" w:hAnsi="Calibri" w:eastAsia="Calibri"/>
          <w:b/>
          <w:i w:val="0"/>
          <w:color w:val="FF0000"/>
          <w:sz w:val="21"/>
        </w:rPr>
        <w:t>import os</w:t>
      </w:r>
      <w:r>
        <w:rPr>
          <w:rFonts w:ascii="SimSun" w:hAnsi="SimSun" w:eastAsia="SimSun"/>
          <w:b w:val="0"/>
          <w:i w:val="0"/>
          <w:color w:val="FF0000"/>
          <w:sz w:val="21"/>
        </w:rPr>
        <w:t xml:space="preserve"> 将</w:t>
      </w:r>
      <w:r>
        <w:rPr>
          <w:rFonts w:ascii="Calibri" w:hAnsi="Calibri" w:eastAsia="Calibri"/>
          <w:b/>
          <w:i w:val="0"/>
          <w:color w:val="FF0000"/>
          <w:sz w:val="21"/>
        </w:rPr>
        <w:t xml:space="preserve"> os</w:t>
      </w:r>
      <w:r>
        <w:rPr>
          <w:rFonts w:ascii="SimSun" w:hAnsi="SimSun" w:eastAsia="SimSun"/>
          <w:b w:val="0"/>
          <w:i w:val="0"/>
          <w:color w:val="FF0000"/>
          <w:sz w:val="21"/>
        </w:rPr>
        <w:t xml:space="preserve"> 模块导入，该模块是</w:t>
      </w:r>
      <w:r>
        <w:rPr>
          <w:rFonts w:ascii="Calibri" w:hAnsi="Calibri" w:eastAsia="Calibri"/>
          <w:b/>
          <w:i w:val="0"/>
          <w:color w:val="FF0000"/>
          <w:sz w:val="21"/>
        </w:rPr>
        <w:t xml:space="preserve"> Python</w:t>
      </w:r>
      <w:r>
        <w:rPr>
          <w:rFonts w:ascii="SimSun" w:hAnsi="SimSun" w:eastAsia="SimSun"/>
          <w:b w:val="0"/>
          <w:i w:val="0"/>
          <w:color w:val="FF0000"/>
          <w:sz w:val="21"/>
        </w:rPr>
        <w:t xml:space="preserve"> 内置模块，不需要安装</w:t>
      </w:r>
    </w:p>
    <w:p>
      <w:pPr>
        <w:autoSpaceDN w:val="0"/>
        <w:autoSpaceDE w:val="0"/>
        <w:widowControl/>
        <w:spacing w:line="324" w:lineRule="exact" w:before="300" w:after="0"/>
        <w:ind w:left="360" w:right="288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15.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今天看到一道题，是对于反转链表的，代码有点疑惑。图片里面代码最后一行是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print(l.convert_list(s.reverseBetween(l1,left,right)))</w:t>
      </w:r>
      <w:r>
        <w:rPr>
          <w:rFonts w:ascii="SimSun" w:hAnsi="SimSun" w:eastAsia="SimSun"/>
          <w:b w:val="0"/>
          <w:i w:val="0"/>
          <w:color w:val="0000FF"/>
          <w:sz w:val="21"/>
        </w:rPr>
        <w:t>（图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6-7</w:t>
      </w:r>
      <w:r>
        <w:rPr>
          <w:rFonts w:ascii="SimSun" w:hAnsi="SimSun" w:eastAsia="SimSun"/>
          <w:b w:val="0"/>
          <w:i w:val="0"/>
          <w:color w:val="0000FF"/>
          <w:sz w:val="21"/>
        </w:rPr>
        <w:t>）</w:t>
      </w:r>
    </w:p>
    <w:p>
      <w:pPr>
        <w:autoSpaceDN w:val="0"/>
        <w:autoSpaceDE w:val="0"/>
        <w:widowControl/>
        <w:spacing w:line="276" w:lineRule="exact" w:before="660" w:after="0"/>
        <w:ind w:left="360" w:right="288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16.</w:t>
      </w:r>
      <w:r>
        <w:rPr>
          <w:rFonts w:ascii="SimSun" w:hAnsi="SimSun" w:eastAsia="SimSun"/>
          <w:b w:val="0"/>
          <w:i w:val="0"/>
          <w:color w:val="000000"/>
          <w:sz w:val="21"/>
        </w:rPr>
        <w:t>文字对战游戏，循环步骤对战结果不知道怎么优化代码</w:t>
      </w:r>
      <w:r>
        <w:rPr>
          <w:rFonts w:ascii="SimSun" w:hAnsi="SimSun" w:eastAsia="SimSun"/>
          <w:b w:val="0"/>
          <w:i w:val="0"/>
          <w:color w:val="0000FF"/>
          <w:sz w:val="21"/>
        </w:rPr>
        <w:t>（图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8-9</w:t>
      </w:r>
      <w:r>
        <w:rPr>
          <w:rFonts w:ascii="SimSun" w:hAnsi="SimSun" w:eastAsia="SimSun"/>
          <w:b w:val="0"/>
          <w:i w:val="0"/>
          <w:color w:val="0000FF"/>
          <w:sz w:val="21"/>
        </w:rPr>
        <w:t>）</w:t>
      </w:r>
      <w:r>
        <w:rPr>
          <w:rFonts w:ascii="SimSun" w:hAnsi="SimSun" w:eastAsia="SimSun"/>
          <w:b w:val="0"/>
          <w:i w:val="0"/>
          <w:color w:val="000000"/>
          <w:sz w:val="21"/>
        </w:rPr>
        <w:t>图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9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箭头所示。没有 </w:t>
      </w:r>
      <w:r>
        <w:rPr>
          <w:rFonts w:ascii="SimSun" w:hAnsi="SimSun" w:eastAsia="SimSun"/>
          <w:b w:val="0"/>
          <w:i w:val="0"/>
          <w:color w:val="000000"/>
          <w:sz w:val="21"/>
        </w:rPr>
        <w:t>头绪不知道怎么写才好。麻烦杨老师给指导下，或者提供个思路，谢谢杨老师！</w:t>
      </w:r>
    </w:p>
    <w:p>
      <w:pPr>
        <w:autoSpaceDN w:val="0"/>
        <w:autoSpaceDE w:val="0"/>
        <w:widowControl/>
        <w:spacing w:line="322" w:lineRule="exact" w:before="318" w:after="0"/>
        <w:ind w:left="360" w:right="547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#</w:t>
      </w:r>
      <w:r>
        <w:rPr>
          <w:rFonts w:ascii="SimSun" w:hAnsi="SimSun" w:eastAsia="SimSun"/>
          <w:b w:val="0"/>
          <w:i w:val="0"/>
          <w:color w:val="000000"/>
          <w:sz w:val="21"/>
        </w:rPr>
        <w:t>调用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random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模块，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time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模块，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import time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import random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</w:p>
    <w:p>
      <w:pPr>
        <w:sectPr>
          <w:pgSz w:w="11906" w:h="16838"/>
          <w:pgMar w:top="738" w:right="1440" w:bottom="842" w:left="1440" w:header="720" w:footer="720" w:gutter="0"/>
          <w:cols w:space="720" w:num="1" w:equalWidth="0"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302" w:lineRule="exact" w:before="0" w:after="0"/>
        <w:ind w:left="360" w:right="532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#</w:t>
      </w:r>
      <w:r>
        <w:rPr>
          <w:rFonts w:ascii="SimSun" w:hAnsi="SimSun" w:eastAsia="SimSun"/>
          <w:b w:val="0"/>
          <w:i w:val="0"/>
          <w:color w:val="000000"/>
          <w:sz w:val="21"/>
        </w:rPr>
        <w:t>随机生成数字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100~~150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代表血量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print('</w:t>
      </w:r>
      <w:r>
        <w:rPr>
          <w:rFonts w:ascii="SimSun" w:hAnsi="SimSun" w:eastAsia="SimSun"/>
          <w:b w:val="0"/>
          <w:i w:val="0"/>
          <w:color w:val="000000"/>
          <w:sz w:val="21"/>
        </w:rPr>
        <w:t>【玩家】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')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hp = random .randint (100,150)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print('</w:t>
      </w:r>
      <w:r>
        <w:rPr>
          <w:rFonts w:ascii="SimSun" w:hAnsi="SimSun" w:eastAsia="SimSun"/>
          <w:b w:val="0"/>
          <w:i w:val="0"/>
          <w:color w:val="000000"/>
          <w:sz w:val="21"/>
        </w:rPr>
        <w:t>【血量】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',hp)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</w:p>
    <w:p>
      <w:pPr>
        <w:autoSpaceDN w:val="0"/>
        <w:autoSpaceDE w:val="0"/>
        <w:widowControl/>
        <w:spacing w:line="312" w:lineRule="exact" w:before="0" w:after="0"/>
        <w:ind w:left="360" w:right="532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#</w:t>
      </w:r>
      <w:r>
        <w:rPr>
          <w:rFonts w:ascii="SimSun" w:hAnsi="SimSun" w:eastAsia="SimSun"/>
          <w:b w:val="0"/>
          <w:i w:val="0"/>
          <w:color w:val="000000"/>
          <w:sz w:val="21"/>
        </w:rPr>
        <w:t>随机生成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30~~50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代表攻击力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atk = random .randint(30,50)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print('</w:t>
      </w:r>
      <w:r>
        <w:rPr>
          <w:rFonts w:ascii="SimSun" w:hAnsi="SimSun" w:eastAsia="SimSun"/>
          <w:b w:val="0"/>
          <w:i w:val="0"/>
          <w:color w:val="000000"/>
          <w:sz w:val="21"/>
        </w:rPr>
        <w:t>【攻击】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',atk)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time.sleep(1.5)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print('______________________')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print('</w:t>
      </w:r>
      <w:r>
        <w:rPr>
          <w:rFonts w:ascii="SimSun" w:hAnsi="SimSun" w:eastAsia="SimSun"/>
          <w:b w:val="0"/>
          <w:i w:val="0"/>
          <w:color w:val="000000"/>
          <w:sz w:val="21"/>
        </w:rPr>
        <w:t>【敌人】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')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hp1 = random .randint (100,150)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print('</w:t>
      </w:r>
      <w:r>
        <w:rPr>
          <w:rFonts w:ascii="SimSun" w:hAnsi="SimSun" w:eastAsia="SimSun"/>
          <w:b w:val="0"/>
          <w:i w:val="0"/>
          <w:color w:val="000000"/>
          <w:sz w:val="21"/>
        </w:rPr>
        <w:t>【血量】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',hp1)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atk1 = random .randint(30,50)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print('</w:t>
      </w:r>
      <w:r>
        <w:rPr>
          <w:rFonts w:ascii="SimSun" w:hAnsi="SimSun" w:eastAsia="SimSun"/>
          <w:b w:val="0"/>
          <w:i w:val="0"/>
          <w:color w:val="000000"/>
          <w:sz w:val="21"/>
        </w:rPr>
        <w:t>【攻击】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',atk1)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time.sleep(1.5)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</w:p>
    <w:p>
      <w:pPr>
        <w:autoSpaceDN w:val="0"/>
        <w:autoSpaceDE w:val="0"/>
        <w:widowControl/>
        <w:spacing w:line="312" w:lineRule="exact" w:before="0" w:after="0"/>
        <w:ind w:left="360" w:right="40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#</w:t>
      </w:r>
      <w:r>
        <w:rPr>
          <w:rFonts w:ascii="SimSun" w:hAnsi="SimSun" w:eastAsia="SimSun"/>
          <w:b w:val="0"/>
          <w:i w:val="0"/>
          <w:color w:val="000000"/>
          <w:sz w:val="21"/>
        </w:rPr>
        <w:t>开始循环步骤，不确定次数用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while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循环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while (hp &gt; 0) and (hp1 &gt; 0):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#</w:t>
      </w:r>
      <w:r>
        <w:rPr>
          <w:rFonts w:ascii="SimSun" w:hAnsi="SimSun" w:eastAsia="SimSun"/>
          <w:b w:val="0"/>
          <w:i w:val="0"/>
          <w:color w:val="000000"/>
          <w:sz w:val="21"/>
        </w:rPr>
        <w:t>，【玩家】剩余血量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=</w:t>
      </w:r>
      <w:r>
        <w:rPr>
          <w:rFonts w:ascii="SimSun" w:hAnsi="SimSun" w:eastAsia="SimSun"/>
          <w:b w:val="0"/>
          <w:i w:val="0"/>
          <w:color w:val="000000"/>
          <w:sz w:val="21"/>
        </w:rPr>
        <w:t>玩家当前血量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-</w:t>
      </w:r>
      <w:r>
        <w:rPr>
          <w:rFonts w:ascii="SimSun" w:hAnsi="SimSun" w:eastAsia="SimSun"/>
          <w:b w:val="0"/>
          <w:i w:val="0"/>
          <w:color w:val="000000"/>
          <w:sz w:val="21"/>
        </w:rPr>
        <w:t>敌人攻击。</w:t>
      </w:r>
    </w:p>
    <w:p>
      <w:pPr>
        <w:autoSpaceDN w:val="0"/>
        <w:tabs>
          <w:tab w:pos="534" w:val="left"/>
          <w:tab w:pos="766" w:val="left"/>
        </w:tabs>
        <w:autoSpaceDE w:val="0"/>
        <w:widowControl/>
        <w:spacing w:line="312" w:lineRule="exact" w:before="0" w:after="0"/>
        <w:ind w:left="360" w:right="216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hp=hp-atk1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#</w:t>
      </w:r>
      <w:r>
        <w:rPr>
          <w:rFonts w:ascii="SimSun" w:hAnsi="SimSun" w:eastAsia="SimSun"/>
          <w:b w:val="0"/>
          <w:i w:val="0"/>
          <w:color w:val="000000"/>
          <w:sz w:val="21"/>
        </w:rPr>
        <w:t>【敌人】剩余血量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=</w:t>
      </w:r>
      <w:r>
        <w:rPr>
          <w:rFonts w:ascii="SimSun" w:hAnsi="SimSun" w:eastAsia="SimSun"/>
          <w:b w:val="0"/>
          <w:i w:val="0"/>
          <w:color w:val="000000"/>
          <w:sz w:val="21"/>
        </w:rPr>
        <w:t>敌人当前血量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-</w:t>
      </w:r>
      <w:r>
        <w:rPr>
          <w:rFonts w:ascii="SimSun" w:hAnsi="SimSun" w:eastAsia="SimSun"/>
          <w:b w:val="0"/>
          <w:i w:val="0"/>
          <w:color w:val="000000"/>
          <w:sz w:val="21"/>
        </w:rPr>
        <w:t>玩家攻击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hp1=hp1-atk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print('</w:t>
      </w:r>
      <w:r>
        <w:rPr>
          <w:rFonts w:ascii="SimSun" w:hAnsi="SimSun" w:eastAsia="SimSun"/>
          <w:b w:val="0"/>
          <w:i w:val="0"/>
          <w:color w:val="000000"/>
          <w:sz w:val="21"/>
        </w:rPr>
        <w:t>你发起了攻击，【敌人】剩余血量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'+str(hp1))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time.sleep(1.5)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print('</w:t>
      </w:r>
      <w:r>
        <w:rPr>
          <w:rFonts w:ascii="SimSun" w:hAnsi="SimSun" w:eastAsia="SimSun"/>
          <w:b w:val="0"/>
          <w:i w:val="0"/>
          <w:color w:val="000000"/>
          <w:sz w:val="21"/>
        </w:rPr>
        <w:t>敌人向你发起了攻击，【玩家】剩余血量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'+str(hp))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print('——————————————————————————-')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time.sleep(1.5)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if hp &gt; hp1: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print('</w:t>
      </w:r>
      <w:r>
        <w:rPr>
          <w:rFonts w:ascii="SimSun" w:hAnsi="SimSun" w:eastAsia="SimSun"/>
          <w:b w:val="0"/>
          <w:i w:val="0"/>
          <w:color w:val="000000"/>
          <w:sz w:val="21"/>
        </w:rPr>
        <w:t>敌人死翘翘了，你赢了！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')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elif hp &lt; hp1: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print('</w:t>
      </w:r>
      <w:r>
        <w:rPr>
          <w:rFonts w:ascii="SimSun" w:hAnsi="SimSun" w:eastAsia="SimSun"/>
          <w:b w:val="0"/>
          <w:i w:val="0"/>
          <w:color w:val="000000"/>
          <w:sz w:val="21"/>
        </w:rPr>
        <w:t>完蛋了，你被敌人击败了！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')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else: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print('</w:t>
      </w:r>
      <w:r>
        <w:rPr>
          <w:rFonts w:ascii="SimSun" w:hAnsi="SimSun" w:eastAsia="SimSun"/>
          <w:b w:val="0"/>
          <w:i w:val="0"/>
          <w:color w:val="000000"/>
          <w:sz w:val="21"/>
        </w:rPr>
        <w:t>棋逢对手，再战！！！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') </w:t>
      </w:r>
    </w:p>
    <w:p>
      <w:pPr>
        <w:autoSpaceDN w:val="0"/>
        <w:autoSpaceDE w:val="0"/>
        <w:widowControl/>
        <w:spacing w:line="244" w:lineRule="exact" w:before="682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17.</w:t>
      </w:r>
      <w:r>
        <w:rPr>
          <w:rFonts w:ascii="SimSun" w:hAnsi="SimSun" w:eastAsia="SimSun"/>
          <w:b w:val="0"/>
          <w:i w:val="0"/>
          <w:color w:val="000000"/>
          <w:sz w:val="21"/>
        </w:rPr>
        <w:t>爬取淘宝评论数据受阻，希望老师看看数据的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url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到底在哪里</w:t>
      </w:r>
    </w:p>
    <w:p>
      <w:pPr>
        <w:autoSpaceDN w:val="0"/>
        <w:autoSpaceDE w:val="0"/>
        <w:widowControl/>
        <w:spacing w:line="185" w:lineRule="auto" w:before="374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源码需要登录才行#coding=utf-8 </w:t>
      </w:r>
    </w:p>
    <w:p>
      <w:pPr>
        <w:autoSpaceDN w:val="0"/>
        <w:autoSpaceDE w:val="0"/>
        <w:widowControl/>
        <w:spacing w:line="185" w:lineRule="auto" w:before="72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from selenium import webdriver </w:t>
      </w:r>
    </w:p>
    <w:p>
      <w:pPr>
        <w:autoSpaceDN w:val="0"/>
        <w:autoSpaceDE w:val="0"/>
        <w:widowControl/>
        <w:spacing w:line="185" w:lineRule="auto" w:before="72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from selenium.webdriver.common.action_chains import ActionChains </w:t>
      </w:r>
    </w:p>
    <w:p>
      <w:pPr>
        <w:autoSpaceDN w:val="0"/>
        <w:autoSpaceDE w:val="0"/>
        <w:widowControl/>
        <w:spacing w:line="185" w:lineRule="auto" w:before="72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import time,json </w:t>
      </w:r>
    </w:p>
    <w:p>
      <w:pPr>
        <w:autoSpaceDN w:val="0"/>
        <w:autoSpaceDE w:val="0"/>
        <w:widowControl/>
        <w:spacing w:line="185" w:lineRule="auto" w:before="72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import requests </w:t>
      </w:r>
    </w:p>
    <w:p>
      <w:pPr>
        <w:autoSpaceDN w:val="0"/>
        <w:autoSpaceDE w:val="0"/>
        <w:widowControl/>
        <w:spacing w:line="185" w:lineRule="auto" w:before="72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driver = webdriver.Chrome() </w:t>
      </w:r>
    </w:p>
    <w:p>
      <w:pPr>
        <w:autoSpaceDN w:val="0"/>
        <w:autoSpaceDE w:val="0"/>
        <w:widowControl/>
        <w:spacing w:line="185" w:lineRule="auto" w:before="72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driver.maximize_window() </w:t>
      </w:r>
    </w:p>
    <w:p>
      <w:pPr>
        <w:autoSpaceDN w:val="0"/>
        <w:autoSpaceDE w:val="0"/>
        <w:widowControl/>
        <w:spacing w:line="185" w:lineRule="auto" w:before="72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24"/>
        </w:rPr>
        <w:t>url = 'https://item.taobao.com/item.htm?id=625517236169&amp;ali_refid=a</w:t>
      </w:r>
    </w:p>
    <w:p>
      <w:pPr>
        <w:sectPr>
          <w:pgSz w:w="11906" w:h="16838"/>
          <w:pgMar w:top="730" w:right="1440" w:bottom="852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28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3_430582_1006:1169480187:N:%2Fwsr5MERvsuHaBaBYVbB9kS1C4TtwQRN:ee4edf5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6848b0e22601005a944283c65&amp;ali_trackid=1_ee4edf56848b0e22601005a944283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c65&amp;spm=a230r.1.14.6#detail'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driver.get(url)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time.sleep(15)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driver.get(url)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# buy = driver.find_element_by_xpath('//div[@class="tb-btn-buy"]/a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')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# time.sleep(2)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action = ActionChains(driver)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>evaluate = driver.find_element_by_xpath('//div[@class="tb-shop-info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-ft"]/a[1]')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# input = driver.find_element_by_xpath('//input[@class="search-com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bobox-input"]')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# ActionChains(driver).move_to_element(buy).click(buy).click()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time.sleep(2)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action.move_to_element_with_offset(evaluate,1,1).click(evaluate).perf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orm()#可能为坐标反爬下·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# ActionChains(driver).move_to_element(input).click(input).click()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# input.send_keys('牛奶') </w:t>
      </w:r>
    </w:p>
    <w:p>
      <w:pPr>
        <w:autoSpaceDN w:val="0"/>
        <w:autoSpaceDE w:val="0"/>
        <w:widowControl/>
        <w:spacing w:line="242" w:lineRule="exact" w:before="702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18.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selenium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怎么定位元素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ID</w:t>
      </w:r>
      <w:r>
        <w:rPr>
          <w:rFonts w:ascii="SimSun" w:hAnsi="SimSun" w:eastAsia="SimSun"/>
          <w:b w:val="0"/>
          <w:i w:val="0"/>
          <w:color w:val="0000FF"/>
          <w:sz w:val="21"/>
        </w:rPr>
        <w:t>（图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10</w:t>
      </w:r>
      <w:r>
        <w:rPr>
          <w:rFonts w:ascii="SimSun" w:hAnsi="SimSun" w:eastAsia="SimSun"/>
          <w:b w:val="0"/>
          <w:i w:val="0"/>
          <w:color w:val="0000FF"/>
          <w:sz w:val="21"/>
        </w:rPr>
        <w:t>）（文件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3</w:t>
      </w:r>
      <w:r>
        <w:rPr>
          <w:rFonts w:ascii="SimSun" w:hAnsi="SimSun" w:eastAsia="SimSun"/>
          <w:b w:val="0"/>
          <w:i w:val="0"/>
          <w:color w:val="0000FF"/>
          <w:sz w:val="21"/>
        </w:rPr>
        <w:t>）</w:t>
      </w:r>
    </w:p>
    <w:p>
      <w:pPr>
        <w:autoSpaceDN w:val="0"/>
        <w:tabs>
          <w:tab w:pos="464" w:val="left"/>
        </w:tabs>
        <w:autoSpaceDE w:val="0"/>
        <w:widowControl/>
        <w:spacing w:line="300" w:lineRule="exact" w:before="638" w:after="0"/>
        <w:ind w:left="360" w:right="288" w:firstLine="0"/>
        <w:jc w:val="left"/>
      </w:pPr>
      <w:r>
        <w:rPr>
          <w:rFonts w:ascii="Calibri" w:hAnsi="Calibri" w:eastAsia="Calibri"/>
          <w:b/>
          <w:i w:val="0"/>
          <w:color w:val="FF0000"/>
          <w:sz w:val="21"/>
        </w:rPr>
        <w:t>19.</w:t>
      </w:r>
      <w:r>
        <w:rPr>
          <w:rFonts w:ascii="SimSun" w:hAnsi="SimSun" w:eastAsia="SimSun"/>
          <w:b w:val="0"/>
          <w:i w:val="0"/>
          <w:color w:val="000000"/>
          <w:sz w:val="21"/>
        </w:rPr>
        <w:t>浅拷贝这一节里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, </w:t>
      </w:r>
      <w:r>
        <w:rPr>
          <w:rFonts w:ascii="SimSun" w:hAnsi="SimSun" w:eastAsia="SimSun"/>
          <w:b w:val="0"/>
          <w:i w:val="0"/>
          <w:color w:val="000000"/>
          <w:sz w:val="21"/>
        </w:rPr>
        <w:t>不明白为什么初始化函数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init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是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Computer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类里面定义的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, 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可为什么要 </w:t>
      </w:r>
      <w:r>
        <w:rPr>
          <w:rFonts w:ascii="SimSun" w:hAnsi="SimSun" w:eastAsia="SimSun"/>
          <w:b w:val="0"/>
          <w:i w:val="0"/>
          <w:color w:val="000000"/>
          <w:sz w:val="21"/>
        </w:rPr>
        <w:t>把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init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函数放进了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CPU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类的框框里</w:t>
      </w:r>
      <w:r>
        <w:rPr>
          <w:rFonts w:ascii="SimSun" w:hAnsi="SimSun" w:eastAsia="SimSun"/>
          <w:b w:val="0"/>
          <w:i w:val="0"/>
          <w:color w:val="0000FF"/>
          <w:sz w:val="21"/>
        </w:rPr>
        <w:t>（图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11-12</w:t>
      </w:r>
      <w:r>
        <w:rPr>
          <w:rFonts w:ascii="SimSun" w:hAnsi="SimSun" w:eastAsia="SimSun"/>
          <w:b w:val="0"/>
          <w:i w:val="0"/>
          <w:color w:val="0000FF"/>
          <w:sz w:val="21"/>
        </w:rPr>
        <w:t>）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代码是类的赋值与浅拷贝里面的代码 </w:t>
      </w:r>
      <w:r>
        <w:tab/>
      </w:r>
      <w:r>
        <w:rPr>
          <w:rFonts w:ascii="SimSun" w:hAnsi="SimSun" w:eastAsia="SimSun"/>
          <w:b w:val="0"/>
          <w:i w:val="0"/>
          <w:color w:val="FF0000"/>
          <w:sz w:val="21"/>
        </w:rPr>
        <w:t>从字面上理解：</w:t>
      </w:r>
    </w:p>
    <w:p>
      <w:pPr>
        <w:autoSpaceDN w:val="0"/>
        <w:autoSpaceDE w:val="0"/>
        <w:widowControl/>
        <w:spacing w:line="185" w:lineRule="auto" w:before="10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FF0000"/>
          <w:sz w:val="21"/>
        </w:rPr>
        <w:t>电脑是由 CPU+Disk 等组成，所以在创建一个电脑对象的时候，就应该把 CPU 和硬盘放到计</w:t>
      </w:r>
    </w:p>
    <w:p>
      <w:pPr>
        <w:autoSpaceDN w:val="0"/>
        <w:autoSpaceDE w:val="0"/>
        <w:widowControl/>
        <w:spacing w:line="185" w:lineRule="auto" w:before="100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FF0000"/>
          <w:sz w:val="21"/>
        </w:rPr>
        <w:t>算机中，所以只能放到初始化方法中</w:t>
      </w:r>
    </w:p>
    <w:p>
      <w:pPr>
        <w:autoSpaceDN w:val="0"/>
        <w:tabs>
          <w:tab w:pos="672" w:val="left"/>
        </w:tabs>
        <w:autoSpaceDE w:val="0"/>
        <w:widowControl/>
        <w:spacing w:line="245" w:lineRule="auto" w:before="414" w:after="0"/>
        <w:ind w:left="360" w:right="2880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20.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多态不是很理解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FF0000"/>
          <w:sz w:val="21"/>
        </w:rPr>
        <w:t>在 Python 中指的是具有相同方法名的类，就可以实现多态</w:t>
      </w:r>
    </w:p>
    <w:p>
      <w:pPr>
        <w:autoSpaceDN w:val="0"/>
        <w:tabs>
          <w:tab w:pos="572" w:val="left"/>
        </w:tabs>
        <w:autoSpaceDE w:val="0"/>
        <w:widowControl/>
        <w:spacing w:line="288" w:lineRule="exact" w:before="360" w:after="0"/>
        <w:ind w:left="360" w:right="4464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21.</w:t>
      </w:r>
      <w:r>
        <w:rPr>
          <w:rFonts w:ascii="SimSun" w:hAnsi="SimSun" w:eastAsia="SimSun"/>
          <w:b w:val="0"/>
          <w:i w:val="0"/>
          <w:color w:val="000000"/>
          <w:sz w:val="21"/>
        </w:rPr>
        <w:t>下面两种字符串格式化的区别。</w:t>
      </w:r>
      <w:r>
        <w:rPr>
          <w:rFonts w:ascii="SimSun" w:hAnsi="SimSun" w:eastAsia="SimSun"/>
          <w:b w:val="0"/>
          <w:i w:val="0"/>
          <w:color w:val="0000FF"/>
          <w:sz w:val="21"/>
        </w:rPr>
        <w:t>（图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13</w:t>
      </w:r>
      <w:r>
        <w:rPr>
          <w:rFonts w:ascii="SimSun" w:hAnsi="SimSun" w:eastAsia="SimSun"/>
          <w:b w:val="0"/>
          <w:i w:val="0"/>
          <w:color w:val="0000FF"/>
          <w:sz w:val="21"/>
        </w:rPr>
        <w:t>）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FF0000"/>
          <w:sz w:val="21"/>
        </w:rPr>
        <w:t>几乎没有啥区别，看个人喜好</w:t>
      </w:r>
    </w:p>
    <w:p>
      <w:pPr>
        <w:autoSpaceDN w:val="0"/>
        <w:autoSpaceDE w:val="0"/>
        <w:widowControl/>
        <w:spacing w:line="292" w:lineRule="exact" w:before="366" w:after="0"/>
        <w:ind w:left="360" w:right="288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22.</w:t>
      </w:r>
      <w:r>
        <w:rPr>
          <w:rFonts w:ascii="SimSun" w:hAnsi="SimSun" w:eastAsia="SimSun"/>
          <w:b w:val="0"/>
          <w:i w:val="0"/>
          <w:color w:val="000000"/>
          <w:sz w:val="21"/>
        </w:rPr>
        <w:t>使用杨老师前段时间答疑课所讲的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word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转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pdf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代码报错，应该如何解决？</w:t>
      </w:r>
      <w:r>
        <w:rPr>
          <w:rFonts w:ascii="SimSun" w:hAnsi="SimSun" w:eastAsia="SimSun"/>
          <w:b w:val="0"/>
          <w:i w:val="0"/>
          <w:color w:val="0000FF"/>
          <w:sz w:val="21"/>
        </w:rPr>
        <w:t>（图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14</w:t>
      </w:r>
      <w:r>
        <w:rPr>
          <w:rFonts w:ascii="SimSun" w:hAnsi="SimSun" w:eastAsia="SimSun"/>
          <w:b w:val="0"/>
          <w:i w:val="0"/>
          <w:color w:val="0000FF"/>
          <w:sz w:val="21"/>
        </w:rPr>
        <w:t>）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前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段时间运行都是正常的，这两天运行时出现图上面的错误提示 </w:t>
      </w:r>
    </w:p>
    <w:p>
      <w:pPr>
        <w:autoSpaceDN w:val="0"/>
        <w:tabs>
          <w:tab w:pos="836" w:val="left"/>
          <w:tab w:pos="1080" w:val="left"/>
        </w:tabs>
        <w:autoSpaceDE w:val="0"/>
        <w:widowControl/>
        <w:spacing w:line="245" w:lineRule="auto" w:before="384" w:after="0"/>
        <w:ind w:left="360" w:right="28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def createPdf(wordPath, pdfPath):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# print(wordPath, pdfPath)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word = gencache.EnsureDispatch('Word.Application')  #打开Word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这个应用程序 </w:t>
      </w:r>
    </w:p>
    <w:p>
      <w:pPr>
        <w:sectPr>
          <w:pgSz w:w="11906" w:h="16838"/>
          <w:pgMar w:top="738" w:right="1440" w:bottom="852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8"/>
        <w:ind w:left="0" w:right="0"/>
      </w:pPr>
    </w:p>
    <w:p>
      <w:pPr>
        <w:autoSpaceDN w:val="0"/>
        <w:tabs>
          <w:tab w:pos="840" w:val="left"/>
        </w:tabs>
        <w:autoSpaceDE w:val="0"/>
        <w:widowControl/>
        <w:spacing w:line="245" w:lineRule="auto" w:before="0" w:after="0"/>
        <w:ind w:left="360" w:right="0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# doc = word.Documents.Open(wordPath, ReadOnly=1)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# doc.ExportAsFixedFormat(pdfPath,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#                         constants.wdExp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ortFormatPDF,  # 将 word 导出 PDF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#                         Item=constants.</w:t>
      </w:r>
    </w:p>
    <w:p>
      <w:pPr>
        <w:autoSpaceDN w:val="0"/>
        <w:tabs>
          <w:tab w:pos="840" w:val="left"/>
        </w:tabs>
        <w:autoSpaceDE w:val="0"/>
        <w:widowControl/>
        <w:spacing w:line="245" w:lineRule="auto" w:before="72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wdExportDocumentWithMarkup,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#                         CreateBookmarks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=constants.wdExportCreateHeadingBookmarks)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# word.Quit(constants.wdDoNotSaveChanges) </w:t>
      </w:r>
    </w:p>
    <w:p>
      <w:pPr>
        <w:autoSpaceDN w:val="0"/>
        <w:autoSpaceDE w:val="0"/>
        <w:widowControl/>
        <w:spacing w:line="245" w:lineRule="auto" w:before="712" w:after="0"/>
        <w:ind w:left="360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23.</w:t>
      </w:r>
      <w:r>
        <w:rPr>
          <w:rFonts w:ascii="SimSun" w:hAnsi="SimSun" w:eastAsia="SimSun"/>
          <w:b w:val="0"/>
          <w:i w:val="0"/>
          <w:color w:val="000000"/>
          <w:sz w:val="21"/>
        </w:rPr>
        <w:t>学过程中经常遇见没见过的函数，或者函数里的参数不知道如何定义。作为一个程序猿</w:t>
      </w:r>
      <w:r>
        <w:rPr>
          <w:rFonts w:ascii="SimSun" w:hAnsi="SimSun" w:eastAsia="SimSun"/>
          <w:b w:val="0"/>
          <w:i w:val="0"/>
          <w:color w:val="000000"/>
          <w:sz w:val="21"/>
        </w:rPr>
        <w:t>，</w:t>
      </w:r>
      <w:r>
        <w:rPr>
          <w:rFonts w:ascii="SimSun" w:hAnsi="SimSun" w:eastAsia="SimSun"/>
          <w:b w:val="0"/>
          <w:i w:val="0"/>
          <w:color w:val="000000"/>
          <w:sz w:val="21"/>
        </w:rPr>
        <w:t>应该怎样自学一些没有接触到的但是可能会用到的知识，如何高效的阅读技术文档，想听杨</w:t>
      </w:r>
    </w:p>
    <w:p>
      <w:pPr>
        <w:autoSpaceDN w:val="0"/>
        <w:autoSpaceDE w:val="0"/>
        <w:widowControl/>
        <w:spacing w:line="185" w:lineRule="auto" w:before="100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老师讲讲自己的学习经验</w:t>
      </w:r>
    </w:p>
    <w:p>
      <w:pPr>
        <w:autoSpaceDN w:val="0"/>
        <w:autoSpaceDE w:val="0"/>
        <w:widowControl/>
        <w:spacing w:line="318" w:lineRule="exact" w:before="640" w:after="0"/>
        <w:ind w:left="360" w:right="354" w:firstLine="0"/>
        <w:jc w:val="both"/>
      </w:pPr>
      <w:r>
        <w:rPr>
          <w:rFonts w:ascii="Calibri" w:hAnsi="Calibri" w:eastAsia="Calibri"/>
          <w:b/>
          <w:i w:val="0"/>
          <w:color w:val="000000"/>
          <w:sz w:val="21"/>
        </w:rPr>
        <w:t>24.</w:t>
      </w:r>
      <w:r>
        <w:rPr>
          <w:rFonts w:ascii="SimSun" w:hAnsi="SimSun" w:eastAsia="SimSun"/>
          <w:b w:val="0"/>
          <w:i w:val="0"/>
          <w:color w:val="000000"/>
          <w:sz w:val="21"/>
        </w:rPr>
        <w:t>以下这个图片里面的异常是由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Python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捕获还是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except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捕获？感觉不是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excep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捕获，因 </w:t>
      </w:r>
      <w:r>
        <w:rPr>
          <w:rFonts w:ascii="SimSun" w:hAnsi="SimSun" w:eastAsia="SimSun"/>
          <w:b w:val="0"/>
          <w:i w:val="0"/>
          <w:color w:val="000000"/>
          <w:sz w:val="21"/>
        </w:rPr>
        <w:t>为程序中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except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要捕获的应该是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“</w:t>
      </w:r>
      <w:r>
        <w:rPr>
          <w:rFonts w:ascii="SimSun" w:hAnsi="SimSun" w:eastAsia="SimSun"/>
          <w:b w:val="0"/>
          <w:i w:val="0"/>
          <w:color w:val="000000"/>
          <w:sz w:val="21"/>
        </w:rPr>
        <w:t>分数不正确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”</w:t>
      </w:r>
      <w:r>
        <w:rPr>
          <w:rFonts w:ascii="SimSun" w:hAnsi="SimSun" w:eastAsia="SimSun"/>
          <w:b w:val="0"/>
          <w:i w:val="0"/>
          <w:color w:val="000000"/>
          <w:sz w:val="21"/>
        </w:rPr>
        <w:t>这个异常。</w:t>
      </w:r>
      <w:r>
        <w:rPr>
          <w:rFonts w:ascii="SimSun" w:hAnsi="SimSun" w:eastAsia="SimSun"/>
          <w:b w:val="0"/>
          <w:i w:val="0"/>
          <w:color w:val="0000FF"/>
          <w:sz w:val="21"/>
        </w:rPr>
        <w:t>（图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15</w:t>
      </w:r>
      <w:r>
        <w:rPr>
          <w:rFonts w:ascii="SimSun" w:hAnsi="SimSun" w:eastAsia="SimSun"/>
          <w:b w:val="0"/>
          <w:i w:val="0"/>
          <w:color w:val="0000FF"/>
          <w:sz w:val="21"/>
        </w:rPr>
        <w:t>）</w:t>
      </w:r>
      <w:r>
        <w:rPr>
          <w:rFonts w:ascii="SimSun" w:hAnsi="SimSun" w:eastAsia="SimSun"/>
          <w:b w:val="0"/>
          <w:i w:val="0"/>
          <w:color w:val="000000"/>
          <w:sz w:val="21"/>
        </w:rPr>
        <w:t>（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162.</w:t>
      </w:r>
      <w:r>
        <w:rPr>
          <w:rFonts w:ascii="SimSun" w:hAnsi="SimSun" w:eastAsia="SimSun"/>
          <w:b w:val="0"/>
          <w:i w:val="0"/>
          <w:color w:val="000000"/>
          <w:sz w:val="21"/>
        </w:rPr>
        <w:t>实操案例十一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-</w:t>
      </w:r>
      <w:r>
        <w:rPr>
          <w:rFonts w:ascii="SimSun" w:hAnsi="SimSun" w:eastAsia="SimSun"/>
          <w:b w:val="0"/>
          <w:i w:val="0"/>
          <w:color w:val="000000"/>
          <w:sz w:val="21"/>
        </w:rPr>
        <w:t>任务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编写程序输入学员成绩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-</w:t>
      </w:r>
      <w:r>
        <w:rPr>
          <w:rFonts w:ascii="SimSun" w:hAnsi="SimSun" w:eastAsia="SimSun"/>
          <w:b w:val="0"/>
          <w:i w:val="0"/>
          <w:color w:val="000000"/>
          <w:sz w:val="21"/>
        </w:rPr>
        <w:t>演示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2</w:t>
      </w:r>
      <w:r>
        <w:rPr>
          <w:rFonts w:ascii="SimSun" w:hAnsi="SimSun" w:eastAsia="SimSun"/>
          <w:b w:val="0"/>
          <w:i w:val="0"/>
          <w:color w:val="000000"/>
          <w:sz w:val="21"/>
        </w:rPr>
        <w:t>：由谁捕获？由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except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捕获）</w:t>
      </w:r>
    </w:p>
    <w:p>
      <w:pPr>
        <w:autoSpaceDN w:val="0"/>
        <w:autoSpaceDE w:val="0"/>
        <w:widowControl/>
        <w:spacing w:line="292" w:lineRule="exact" w:before="648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25.</w:t>
      </w:r>
      <w:r>
        <w:rPr>
          <w:rFonts w:ascii="SimSun" w:hAnsi="SimSun" w:eastAsia="SimSun"/>
          <w:b w:val="0"/>
          <w:i w:val="0"/>
          <w:color w:val="000000"/>
          <w:sz w:val="21"/>
        </w:rPr>
        <w:t>为什么图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16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的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17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行和图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17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的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 43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行使用索引的位置不同</w:t>
      </w:r>
      <w:r>
        <w:rPr>
          <w:rFonts w:ascii="SimSun" w:hAnsi="SimSun" w:eastAsia="SimSun"/>
          <w:b w:val="0"/>
          <w:i w:val="0"/>
          <w:color w:val="0000FF"/>
          <w:sz w:val="21"/>
        </w:rPr>
        <w:t>（图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16-17</w:t>
      </w:r>
      <w:r>
        <w:rPr>
          <w:rFonts w:ascii="SimSun" w:hAnsi="SimSun" w:eastAsia="SimSun"/>
          <w:b w:val="0"/>
          <w:i w:val="0"/>
          <w:color w:val="0000FF"/>
          <w:sz w:val="21"/>
        </w:rPr>
        <w:t>）（文件</w:t>
      </w:r>
      <w:r>
        <w:rPr>
          <w:rFonts w:ascii="Helvetica,Bold" w:hAnsi="Helvetica,Bold" w:eastAsia="Helvetica,Bold"/>
          <w:b/>
          <w:i w:val="0"/>
          <w:color w:val="0000FF"/>
          <w:sz w:val="21"/>
        </w:rPr>
        <w:t xml:space="preserve"> 4</w:t>
      </w:r>
      <w:r>
        <w:rPr>
          <w:rFonts w:ascii="SimSun" w:hAnsi="SimSun" w:eastAsia="SimSun"/>
          <w:b w:val="0"/>
          <w:i w:val="0"/>
          <w:color w:val="0000FF"/>
          <w:sz w:val="21"/>
        </w:rPr>
        <w:t>）</w:t>
      </w:r>
    </w:p>
    <w:sectPr w:rsidR="00FC693F" w:rsidRPr="0006063C" w:rsidSect="00034616">
      <w:pgSz w:w="11906" w:h="16838"/>
      <w:pgMar w:top="738" w:right="1440" w:bottom="1440" w:left="1440" w:header="720" w:footer="720" w:gutter="0"/>
      <w:cols w:space="720" w:num="1" w:equalWidth="0">
        <w:col w:w="9026" w:space="0"/>
        <w:col w:w="9026" w:space="0"/>
        <w:col w:w="9026" w:space="0"/>
        <w:col w:w="9026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